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da Simulação de Sistema Operacional</w:t>
      </w:r>
    </w:p>
    <w:p>
      <w:pPr>
        <w:pStyle w:val="Heading1"/>
      </w:pPr>
      <w:r>
        <w:t>1. Introdução</w:t>
      </w:r>
    </w:p>
    <w:p>
      <w:r>
        <w:t>Este relatório apresenta a implementação de uma simulação de sistema operacional desenvolvida em linguagem C. São simulados conceitos fundamentais como gerenciamento de processos, escalonamento, alocação de memória, dispositivos de entrada/saída, sistema de arquivos e controle de concorrência.</w:t>
      </w:r>
    </w:p>
    <w:p>
      <w:pPr>
        <w:pStyle w:val="Heading1"/>
      </w:pPr>
      <w:r>
        <w:t>2. Implementação dos Conceitos</w:t>
      </w:r>
    </w:p>
    <w:p>
      <w:r>
        <w:t>• Gerenciamento de Processos: Utiliza uma estrutura para armazenar dados de controle dos processos (PCB), como estado, tempo de execução, prioridade e informações de memória.</w:t>
      </w:r>
    </w:p>
    <w:p>
      <w:r>
        <w:t>• Escalonamento: Utiliza uma política FIFO (First In, First Out) para selecionar qual processo será executado.</w:t>
      </w:r>
    </w:p>
    <w:p>
      <w:r>
        <w:t>• Execução Simulada: A execução dos processos é feita simulando 'quantums' de tempo.</w:t>
      </w:r>
    </w:p>
    <w:p>
      <w:r>
        <w:t>• Gerência de Memória: Alocação de blocos contíguos de memória via estratégia First Fit.</w:t>
      </w:r>
    </w:p>
    <w:p>
      <w:r>
        <w:t>• Dispositivos de E/S: Simulação de teclado e impressora com filas de requisições e interrupções.</w:t>
      </w:r>
    </w:p>
    <w:p>
      <w:r>
        <w:t>• Sistema de Arquivos: Manipulação de arquivos em memória com permissões de leitura e escrita.</w:t>
      </w:r>
    </w:p>
    <w:p>
      <w:r>
        <w:t>• Concorrência: Uso de semáforos para controlar o acesso a regiões críticas.</w:t>
      </w:r>
    </w:p>
    <w:p>
      <w:pPr>
        <w:pStyle w:val="Heading1"/>
      </w:pPr>
      <w:r>
        <w:t>3. Limitações Encontradas</w:t>
      </w:r>
    </w:p>
    <w:p>
      <w:r>
        <w:t>• A concorrência é sequencial e não usa threads reais.</w:t>
      </w:r>
    </w:p>
    <w:p>
      <w:r>
        <w:t>• Não há preempção real nem escalonamento por prioridade.</w:t>
      </w:r>
    </w:p>
    <w:p>
      <w:r>
        <w:t>• A memória não é compactada após desalocações.</w:t>
      </w:r>
    </w:p>
    <w:p>
      <w:r>
        <w:t>• O sistema de arquivos não é persistente.</w:t>
      </w:r>
    </w:p>
    <w:p>
      <w:pPr>
        <w:pStyle w:val="Heading1"/>
      </w:pPr>
      <w:r>
        <w:t>4. Demonstração de Execução</w:t>
      </w:r>
    </w:p>
    <w:p>
      <w:r>
        <w:t>A simulação executa diversas funcionalidades de um sistema operacional:</w:t>
        <w:br/>
        <w:t>- Cria processos com diferentes características;</w:t>
        <w:br/>
        <w:t>- Aloca e libera memória;</w:t>
        <w:br/>
        <w:t>- Gerencia execução com escalonador FIFO;</w:t>
        <w:br/>
        <w:t>- Simula bloqueios e interrupções de E/S;</w:t>
        <w:br/>
        <w:t>- Manipula arquivos em memória;</w:t>
        <w:br/>
        <w:t>- Garante exclusão mútua com semáforos.</w:t>
        <w:br/>
        <w:br/>
        <w:t>A execução imprime mensagens de estado e mostra o fluxo de funcionamento do sistema.</w:t>
      </w:r>
    </w:p>
    <w:p>
      <w:pPr>
        <w:pStyle w:val="Heading1"/>
      </w:pPr>
      <w:r>
        <w:t>5. Código Fonte Sem Comentários</w:t>
      </w:r>
    </w:p>
    <w:p>
      <w:r>
        <w:br/>
        <w:t>#include &lt;stdio.h&gt;</w:t>
        <w:br/>
        <w:t>#include &lt;stdlib.h&gt;</w:t>
        <w:br/>
        <w:t>#include &lt;string.h&gt;</w:t>
        <w:br/>
        <w:t>#include &lt;stdbool.h&gt;</w:t>
        <w:br/>
        <w:t xml:space="preserve">#include &lt;time.h&gt; </w:t>
        <w:br/>
        <w:br/>
        <w:br/>
        <w:br/>
        <w:br/>
        <w:t>typedef enum {</w:t>
        <w:br/>
        <w:t xml:space="preserve">    NOVO,</w:t>
        <w:br/>
        <w:t xml:space="preserve">    PRONTO,</w:t>
        <w:br/>
        <w:t xml:space="preserve">    EXECUTANDO,</w:t>
        <w:br/>
        <w:t xml:space="preserve">    BLOQUEADO,</w:t>
        <w:br/>
        <w:t xml:space="preserve">    FINALIZADO</w:t>
        <w:br/>
        <w:t>} EstadoProcesso;</w:t>
        <w:br/>
        <w:br/>
        <w:br/>
        <w:t>typedef struct {</w:t>
        <w:br/>
        <w:t xml:space="preserve">    int id;</w:t>
        <w:br/>
        <w:t xml:space="preserve">    EstadoProcesso estado;</w:t>
        <w:br/>
        <w:t xml:space="preserve">    char programa[50]; </w:t>
        <w:br/>
        <w:t xml:space="preserve">    int tempo_execucao_restante; </w:t>
        <w:br/>
        <w:t xml:space="preserve">    int prioridade; </w:t>
        <w:br/>
        <w:t xml:space="preserve">    int tamanho_memoria; </w:t>
        <w:br/>
        <w:t xml:space="preserve">    int endereco_base_memoria; </w:t>
        <w:br/>
        <w:t>} Processo;</w:t>
        <w:br/>
        <w:br/>
        <w:br/>
        <w:t>#define MAX_PROCESSOS 100</w:t>
        <w:br/>
        <w:t>Processo *fila_prontos[MAX_PROCESSOS];</w:t>
        <w:br/>
        <w:t>int num_processos_prontos = 0;</w:t>
        <w:br/>
        <w:br/>
        <w:br/>
        <w:t>Processo* criar_processo(int id, const char* programa, int tempo_execucao, int prioridade, int tamanho_memoria) {</w:t>
        <w:br/>
        <w:t xml:space="preserve">    Processo* novo_processo = (Processo*)malloc(sizeof(Processo));</w:t>
        <w:br/>
        <w:t xml:space="preserve">    if (novo_processo == NULL) {</w:t>
        <w:br/>
        <w:t xml:space="preserve">        perror("Erro ao alocar memória para o processo");</w:t>
        <w:br/>
        <w:t xml:space="preserve">        exit(EXIT_FAILURE);</w:t>
        <w:br/>
        <w:t xml:space="preserve">    }</w:t>
        <w:br/>
        <w:t xml:space="preserve">    novo_processo-&gt;id = id;</w:t>
        <w:br/>
        <w:t xml:space="preserve">    novo_processo-&gt;estado = NOVO;</w:t>
        <w:br/>
        <w:t xml:space="preserve">    strncpy(novo_processo-&gt;programa, programa, sizeof(novo_processo-&gt;programa) - 1);</w:t>
        <w:br/>
        <w:t xml:space="preserve">    novo_processo-&gt;programa[sizeof(novo_processo-&gt;programa) - 1] = '\0';</w:t>
        <w:br/>
        <w:t xml:space="preserve">    novo_processo-&gt;tempo_execucao_restante = tempo_execucao;</w:t>
        <w:br/>
        <w:t xml:space="preserve">    novo_processo-&gt;prioridade = prioridade;</w:t>
        <w:br/>
        <w:t xml:space="preserve">    novo_processo-&gt;tamanho_memoria = tamanho_memoria;</w:t>
        <w:br/>
        <w:t xml:space="preserve">    novo_processo-&gt;endereco_base_memoria = -1; </w:t>
        <w:br/>
        <w:br/>
        <w:t xml:space="preserve">    printf("Processo %d ('%s') criado (Estado: NOVO)\n", novo_processo-&gt;id, novo_processo-&gt;programa);</w:t>
        <w:br/>
        <w:t xml:space="preserve">    return novo_processo;</w:t>
        <w:br/>
        <w:t>}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